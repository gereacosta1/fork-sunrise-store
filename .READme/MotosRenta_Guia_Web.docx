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MOTOS RENTA - Guía rápida del sitio web</w:t>
      </w:r>
    </w:p>
    <w:p>
      <w:pPr>
        <w:pStyle w:val="Normal"/>
        <w:rPr/>
      </w:pPr>
      <w:r>
        <w:rPr/>
        <w:t>Versión entregada: Julio 2025</w:t>
      </w:r>
    </w:p>
    <w:p>
      <w:pPr>
        <w:pStyle w:val="Normal"/>
        <w:rPr/>
      </w:pPr>
      <w:r>
        <w:rPr/>
        <w:t>Desarrollado por Gere</w:t>
      </w:r>
      <w:r>
        <w:rPr/>
        <w:t>mias</w:t>
      </w:r>
      <w:r>
        <w:rPr/>
        <w:t xml:space="preserve"> Acosta</w:t>
      </w:r>
    </w:p>
    <w:p>
      <w:pPr>
        <w:pStyle w:val="Normal"/>
        <w:rPr/>
      </w:pPr>
      <w:r>
        <w:rPr/>
        <w:t>https://motosrenta.netlify.app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Estructura del sitio</w:t>
      </w:r>
    </w:p>
    <w:p>
      <w:pPr>
        <w:pStyle w:val="Normal"/>
        <w:rPr/>
      </w:pPr>
      <w:r>
        <w:rPr/>
        <w:t>Inicio: imagen destacada con marca y estilo de la tienda</w:t>
      </w:r>
    </w:p>
    <w:p>
      <w:pPr>
        <w:pStyle w:val="Normal"/>
        <w:rPr/>
      </w:pPr>
      <w:r>
        <w:rPr/>
        <w:t>Catálogo: motos disponibles con imagen, nombre y breve descripción</w:t>
      </w:r>
    </w:p>
    <w:p>
      <w:pPr>
        <w:pStyle w:val="Normal"/>
        <w:rPr/>
      </w:pPr>
      <w:r>
        <w:rPr/>
        <w:t>Nosotros: presentación del negocio</w:t>
      </w:r>
    </w:p>
    <w:p>
      <w:pPr>
        <w:pStyle w:val="Normal"/>
        <w:rPr/>
      </w:pPr>
      <w:r>
        <w:rPr/>
        <w:t>Ubicación / contacto: forma de encontrar o escribir a la tienda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¿Cómo pedir cambios?</w:t>
      </w:r>
    </w:p>
    <w:p>
      <w:pPr>
        <w:pStyle w:val="Normal"/>
        <w:rPr/>
      </w:pPr>
      <w:r>
        <w:rPr/>
        <w:t xml:space="preserve">• </w:t>
      </w:r>
      <w:r>
        <w:rPr/>
        <w:t>Enviame un mensaje con los cambios que querés hacer (texto, imágenes o secciones)</w:t>
      </w:r>
    </w:p>
    <w:p>
      <w:pPr>
        <w:pStyle w:val="Normal"/>
        <w:rPr/>
      </w:pPr>
      <w:r>
        <w:rPr/>
        <w:t xml:space="preserve">• </w:t>
      </w:r>
      <w:r>
        <w:rPr/>
        <w:t>O completá este formulario: [enlace al formulario de cambios]</w:t>
      </w:r>
    </w:p>
    <w:p>
      <w:pPr>
        <w:pStyle w:val="Normal"/>
        <w:rPr/>
      </w:pPr>
      <w:r>
        <w:rPr/>
        <w:t>Podés adjuntar fotos o textos directamente desde el formulario.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¿Qué sigue?</w:t>
      </w:r>
    </w:p>
    <w:p>
      <w:pPr>
        <w:pStyle w:val="Normal"/>
        <w:rPr/>
      </w:pPr>
      <w:r>
        <w:rPr/>
        <w:t>Este sitio está alojado en un hosting gratuito, ideal para mostrarlo sin pagar mensual.</w:t>
      </w:r>
    </w:p>
    <w:p>
      <w:pPr>
        <w:pStyle w:val="Normal"/>
        <w:rPr/>
      </w:pPr>
      <w:r>
        <w:rPr/>
        <w:t>Si más adelante querés tener un dominio propio (como motosrenta.com), también te puedo ayudar a migrarlo.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Se pueden agregar mejoras como WhatsApp directo, nuevas secciones o animaciones.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LibreOffice/25.2.4.3$Windows_X86_64 LibreOffice_project/33e196637044ead23f5c3226cde09b47731f7e27</Application>
  <AppVersion>15.0000</AppVersion>
  <Pages>4</Pages>
  <Words>133</Words>
  <Characters>765</Characters>
  <CharactersWithSpaces>881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2025-07-08T01:58:07Z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